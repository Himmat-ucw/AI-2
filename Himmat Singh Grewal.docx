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5BCDD" w14:textId="77777777" w:rsidR="00524EEB" w:rsidRDefault="00000000">
      <w:pPr>
        <w:pStyle w:val="Heading1"/>
      </w:pPr>
      <w:r>
        <w:t>HIMMAT SINGH GREWAL</w:t>
      </w:r>
    </w:p>
    <w:p w14:paraId="2C4B57E8" w14:textId="77777777" w:rsidR="00524EEB" w:rsidRDefault="00000000">
      <w:r>
        <w:t>Eager to apply strong teamwork, problem-solving skills, and a commitment to excellence in a dynamic work environment. Ready to contribute effectively to a team and grow professionally.</w:t>
      </w:r>
    </w:p>
    <w:p w14:paraId="61782F3A" w14:textId="77777777" w:rsidR="00524EEB" w:rsidRDefault="00000000">
      <w:pPr>
        <w:pStyle w:val="Heading2"/>
      </w:pPr>
      <w:r>
        <w:t>PROFESSIONAL EXPERIENCE</w:t>
      </w:r>
    </w:p>
    <w:p w14:paraId="5AB8BD01" w14:textId="5F530D6A" w:rsidR="00524EEB" w:rsidRDefault="00000000">
      <w:pPr>
        <w:pStyle w:val="Heading3"/>
      </w:pPr>
      <w:r>
        <w:t xml:space="preserve">Casual Server </w:t>
      </w:r>
    </w:p>
    <w:p w14:paraId="7C37AFA5" w14:textId="77777777" w:rsidR="00524EEB" w:rsidRDefault="00000000">
      <w:r>
        <w:t>Magnolia Gardens - A Bria Seniors Community | Langley, BC | August 2024 – January 2025</w:t>
      </w:r>
    </w:p>
    <w:p w14:paraId="7F5A3670" w14:textId="77777777" w:rsidR="00524EEB" w:rsidRDefault="00000000">
      <w:r>
        <w:t>• Provided exceptional customer service by serving meals to residents while meeting dietary needs.</w:t>
      </w:r>
    </w:p>
    <w:p w14:paraId="42E75D4D" w14:textId="77777777" w:rsidR="00524EEB" w:rsidRDefault="00000000">
      <w:r>
        <w:t>• Assisted in meal preparation, plating, and ensuring food safety standards.</w:t>
      </w:r>
    </w:p>
    <w:p w14:paraId="40F31B21" w14:textId="77777777" w:rsidR="00524EEB" w:rsidRDefault="00000000">
      <w:r>
        <w:t>• Cleared tables, washed dishes, and maintained a clean kitchen environment.</w:t>
      </w:r>
    </w:p>
    <w:p w14:paraId="496497C1" w14:textId="77777777" w:rsidR="00524EEB" w:rsidRDefault="00000000">
      <w:r>
        <w:t>• Restocked kitchen supplies and ensured timely event setups.</w:t>
      </w:r>
    </w:p>
    <w:p w14:paraId="331EADFE" w14:textId="77777777" w:rsidR="00524EEB" w:rsidRDefault="00000000">
      <w:pPr>
        <w:pStyle w:val="Heading3"/>
      </w:pPr>
      <w:r>
        <w:t>Bar Attendant &amp; Plated Server</w:t>
      </w:r>
    </w:p>
    <w:p w14:paraId="3B05ABCF" w14:textId="77777777" w:rsidR="00524EEB" w:rsidRDefault="00000000">
      <w:r>
        <w:t>Vancouver Convention Centre | Vancouver, BC | September 2023 – January 2025</w:t>
      </w:r>
    </w:p>
    <w:p w14:paraId="639D096D" w14:textId="77777777" w:rsidR="00524EEB" w:rsidRDefault="00000000">
      <w:r>
        <w:t>• Delivered outstanding guest experiences through professional food and beverage service.</w:t>
      </w:r>
    </w:p>
    <w:p w14:paraId="1A7F83A6" w14:textId="77777777" w:rsidR="00524EEB" w:rsidRDefault="00000000">
      <w:r>
        <w:t>• Managed bar operations, including drink preparation, cash handling, and inventory control.</w:t>
      </w:r>
    </w:p>
    <w:p w14:paraId="28EA441C" w14:textId="77777777" w:rsidR="00524EEB" w:rsidRDefault="00000000">
      <w:r>
        <w:t>• Collaborated with kitchen staff for efficient meal service and guest satisfaction.</w:t>
      </w:r>
    </w:p>
    <w:p w14:paraId="3E43A09E" w14:textId="77777777" w:rsidR="00524EEB" w:rsidRDefault="00000000">
      <w:r>
        <w:t>• Maintained compliance with health and safety regulations while ensuring a clean workspace.</w:t>
      </w:r>
    </w:p>
    <w:p w14:paraId="43759AF3" w14:textId="77777777" w:rsidR="00524EEB" w:rsidRDefault="00000000">
      <w:pPr>
        <w:pStyle w:val="Heading3"/>
      </w:pPr>
      <w:r>
        <w:t>Customer Experience Associate</w:t>
      </w:r>
    </w:p>
    <w:p w14:paraId="11C6360B" w14:textId="77777777" w:rsidR="00524EEB" w:rsidRDefault="00000000">
      <w:r>
        <w:t>HDFC Bank | Ludhiana, India | April 2021 – February 2023</w:t>
      </w:r>
    </w:p>
    <w:p w14:paraId="7C140EB2" w14:textId="77777777" w:rsidR="00524EEB" w:rsidRDefault="00000000">
      <w:r>
        <w:t>• Handled daily banking transactions, including deposits, withdrawals, and bill payments.</w:t>
      </w:r>
    </w:p>
    <w:p w14:paraId="2884C68A" w14:textId="77777777" w:rsidR="00524EEB" w:rsidRDefault="00000000">
      <w:r>
        <w:t>• Assisted customers with digital banking tools, enhancing user experience.</w:t>
      </w:r>
    </w:p>
    <w:p w14:paraId="08C169FD" w14:textId="77777777" w:rsidR="00524EEB" w:rsidRDefault="00000000">
      <w:r>
        <w:t>• Delivered financial product recommendations based on customer needs.</w:t>
      </w:r>
    </w:p>
    <w:p w14:paraId="7F0BB7D1" w14:textId="77777777" w:rsidR="00524EEB" w:rsidRDefault="00000000">
      <w:r>
        <w:t>• Ensured compliance with banking policies and security standards.</w:t>
      </w:r>
    </w:p>
    <w:p w14:paraId="7F97D3DE" w14:textId="77777777" w:rsidR="00524EEB" w:rsidRDefault="00000000">
      <w:pPr>
        <w:pStyle w:val="Heading2"/>
      </w:pPr>
      <w:r>
        <w:t>EDUCATION</w:t>
      </w:r>
    </w:p>
    <w:p w14:paraId="7EA7F118" w14:textId="77777777" w:rsidR="00524EEB" w:rsidRDefault="00000000">
      <w:r>
        <w:t>• Certificate in Financial Accounting | University Canada West, Vancouver, BC | March 2024</w:t>
      </w:r>
    </w:p>
    <w:p w14:paraId="0BD912E5" w14:textId="77777777" w:rsidR="00524EEB" w:rsidRDefault="00000000">
      <w:r>
        <w:lastRenderedPageBreak/>
        <w:t>• Post Graduate Diploma in Computer Applications | GGN Khalsa College, Ludhiana | July 2022</w:t>
      </w:r>
    </w:p>
    <w:p w14:paraId="21B68155" w14:textId="77777777" w:rsidR="00524EEB" w:rsidRDefault="00000000">
      <w:r>
        <w:t>• Bachelor’s in E-Commerce &amp; Digital Marketing | GGN Khalsa College, Ludhiana | August 2021</w:t>
      </w:r>
    </w:p>
    <w:p w14:paraId="718C5ECF" w14:textId="77777777" w:rsidR="00524EEB" w:rsidRDefault="00000000">
      <w:pPr>
        <w:pStyle w:val="Heading2"/>
      </w:pPr>
      <w:r>
        <w:t>SKILLS</w:t>
      </w:r>
    </w:p>
    <w:p w14:paraId="311E2F99" w14:textId="77777777" w:rsidR="00524EEB" w:rsidRDefault="00000000">
      <w:r>
        <w:t>• Customer Service &amp; Client Relations</w:t>
      </w:r>
    </w:p>
    <w:p w14:paraId="6E14D8EC" w14:textId="77777777" w:rsidR="00524EEB" w:rsidRDefault="00000000">
      <w:r>
        <w:t>• Cash Handling &amp; POS Systems</w:t>
      </w:r>
    </w:p>
    <w:p w14:paraId="30D2B57E" w14:textId="77777777" w:rsidR="00524EEB" w:rsidRDefault="00000000">
      <w:r>
        <w:t>• Inventory Management &amp; Stock Control</w:t>
      </w:r>
    </w:p>
    <w:p w14:paraId="1E898202" w14:textId="77777777" w:rsidR="00524EEB" w:rsidRDefault="00000000">
      <w:r>
        <w:t>• Food &amp; Beverage Service</w:t>
      </w:r>
    </w:p>
    <w:p w14:paraId="1C4D5B66" w14:textId="77777777" w:rsidR="00524EEB" w:rsidRDefault="00000000">
      <w:r>
        <w:t>• Health &amp; Safety Compliance</w:t>
      </w:r>
    </w:p>
    <w:p w14:paraId="5EB81545" w14:textId="77777777" w:rsidR="00524EEB" w:rsidRDefault="00000000">
      <w:r>
        <w:t>• Team Collaboration &amp; Leadership</w:t>
      </w:r>
    </w:p>
    <w:p w14:paraId="5714E144" w14:textId="77777777" w:rsidR="00524EEB" w:rsidRDefault="00000000">
      <w:r>
        <w:t>• Digital Banking Assistance</w:t>
      </w:r>
    </w:p>
    <w:p w14:paraId="5712C871" w14:textId="77777777" w:rsidR="00524EEB" w:rsidRDefault="00000000">
      <w:r>
        <w:t>• Problem-Solving &amp; Time Management</w:t>
      </w:r>
    </w:p>
    <w:p w14:paraId="06A06F9F" w14:textId="77777777" w:rsidR="00524EEB" w:rsidRDefault="00000000">
      <w:pPr>
        <w:pStyle w:val="Heading2"/>
      </w:pPr>
      <w:r>
        <w:t>CERTIFICATIONS</w:t>
      </w:r>
    </w:p>
    <w:p w14:paraId="53E6CEB3" w14:textId="77777777" w:rsidR="00524EEB" w:rsidRDefault="00000000">
      <w:r>
        <w:t>• Serving It Right</w:t>
      </w:r>
    </w:p>
    <w:p w14:paraId="58947BBF" w14:textId="77777777" w:rsidR="00524EEB" w:rsidRDefault="00000000">
      <w:r>
        <w:t>• Food Safety Level 1</w:t>
      </w:r>
    </w:p>
    <w:p w14:paraId="535C3C9B" w14:textId="77777777" w:rsidR="00524EEB" w:rsidRDefault="00000000">
      <w:r>
        <w:t>• Occupational First Aid (OFA-1)</w:t>
      </w:r>
    </w:p>
    <w:p w14:paraId="148DE792" w14:textId="77777777" w:rsidR="00524EEB" w:rsidRDefault="00000000">
      <w:r>
        <w:t>• Workplace Hazardous Materials Information System (WHMIS)</w:t>
      </w:r>
    </w:p>
    <w:p w14:paraId="22F976AD" w14:textId="77777777" w:rsidR="00524EEB" w:rsidRDefault="00000000">
      <w:pPr>
        <w:pStyle w:val="Heading2"/>
      </w:pPr>
      <w:r>
        <w:t>LICENSES</w:t>
      </w:r>
    </w:p>
    <w:p w14:paraId="574A8BE2" w14:textId="77777777" w:rsidR="00524EEB" w:rsidRDefault="00000000">
      <w:r>
        <w:t>• Security Worker License</w:t>
      </w:r>
    </w:p>
    <w:p w14:paraId="61E5506A" w14:textId="77777777" w:rsidR="00524EEB" w:rsidRDefault="00000000">
      <w:r>
        <w:t>• Class 5 Driver’s License</w:t>
      </w:r>
    </w:p>
    <w:sectPr w:rsidR="00524E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6150542">
    <w:abstractNumId w:val="8"/>
  </w:num>
  <w:num w:numId="2" w16cid:durableId="450783857">
    <w:abstractNumId w:val="6"/>
  </w:num>
  <w:num w:numId="3" w16cid:durableId="1422676926">
    <w:abstractNumId w:val="5"/>
  </w:num>
  <w:num w:numId="4" w16cid:durableId="1577321262">
    <w:abstractNumId w:val="4"/>
  </w:num>
  <w:num w:numId="5" w16cid:durableId="1657103809">
    <w:abstractNumId w:val="7"/>
  </w:num>
  <w:num w:numId="6" w16cid:durableId="413281398">
    <w:abstractNumId w:val="3"/>
  </w:num>
  <w:num w:numId="7" w16cid:durableId="42144265">
    <w:abstractNumId w:val="2"/>
  </w:num>
  <w:num w:numId="8" w16cid:durableId="1610893650">
    <w:abstractNumId w:val="1"/>
  </w:num>
  <w:num w:numId="9" w16cid:durableId="1305163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70A4"/>
    <w:rsid w:val="00524EEB"/>
    <w:rsid w:val="00AA1D8D"/>
    <w:rsid w:val="00B47730"/>
    <w:rsid w:val="00BE50A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CF29EA"/>
  <w14:defaultImageDpi w14:val="300"/>
  <w15:docId w15:val="{C88351FB-78E1-4129-99F9-49DD3D319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1962</Characters>
  <Application>Microsoft Office Word</Application>
  <DocSecurity>0</DocSecurity>
  <Lines>50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Himmat Singh Grewal</cp:lastModifiedBy>
  <cp:revision>2</cp:revision>
  <dcterms:created xsi:type="dcterms:W3CDTF">2013-12-23T23:15:00Z</dcterms:created>
  <dcterms:modified xsi:type="dcterms:W3CDTF">2025-05-18T22:57:00Z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941a225c-114a-4b40-b225-b0858cbbe8db</vt:lpwstr>
  </property>
</Properties>
</file>